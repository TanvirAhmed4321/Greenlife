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B98B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Bangladesh Army University of Engineering &amp;Technology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br/>
        <w:t>(BAUET)</w:t>
      </w:r>
    </w:p>
    <w:p w14:paraId="447BBFAB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A0C54AF" wp14:editId="261992B2">
            <wp:extent cx="1851025" cy="2254250"/>
            <wp:effectExtent l="0" t="0" r="0" b="0"/>
            <wp:docPr id="23" name="image1.jpg" descr="BAUE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jpg" descr="BAUET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563" cy="22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E979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 (CSE)</w:t>
      </w:r>
    </w:p>
    <w:p w14:paraId="522DA571" w14:textId="77777777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30BBC3" w14:textId="77777777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A00E45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502C27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BAD21F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1BD624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F2E59E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5F9D43" w14:textId="77777777" w:rsidR="003A1D21" w:rsidRDefault="0058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Development for Web 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Sessional</w:t>
      </w:r>
    </w:p>
    <w:p w14:paraId="2120FC64" w14:textId="77777777" w:rsidR="003A1D21" w:rsidRDefault="0058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CSE-4106</w:t>
      </w:r>
    </w:p>
    <w:p w14:paraId="097F5522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1B3CB" w14:textId="77777777" w:rsidR="003A1D21" w:rsidRDefault="0058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Green Life</w:t>
      </w:r>
    </w:p>
    <w:p w14:paraId="778B66A8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9EE3B3C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633E8C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633ADB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D5ADAA" w14:textId="77777777" w:rsidR="003A1D21" w:rsidRDefault="005878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1D7754" wp14:editId="0B77A1FE">
                <wp:simplePos x="0" y="0"/>
                <wp:positionH relativeFrom="column">
                  <wp:posOffset>3987800</wp:posOffset>
                </wp:positionH>
                <wp:positionV relativeFrom="paragraph">
                  <wp:posOffset>177800</wp:posOffset>
                </wp:positionV>
                <wp:extent cx="2597150" cy="285305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2188" y="2358235"/>
                          <a:ext cx="2587625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32B68" w14:textId="77777777" w:rsidR="003A1D21" w:rsidRDefault="005878FF"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Submitted to:</w:t>
                            </w:r>
                          </w:p>
                          <w:p w14:paraId="0CB501E3" w14:textId="77777777" w:rsidR="003A1D21" w:rsidRDefault="005878FF"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Md Omar Faruq</w:t>
                            </w:r>
                          </w:p>
                          <w:p w14:paraId="1716116C" w14:textId="77777777" w:rsidR="003A1D21" w:rsidRDefault="005878FF">
                            <w:pPr>
                              <w:spacing w:line="275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Lecturer,Dept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of CSE</w:t>
                            </w:r>
                          </w:p>
                          <w:p w14:paraId="44A7194D" w14:textId="77777777" w:rsidR="003A1D21" w:rsidRDefault="005878FF">
                            <w:pPr>
                              <w:spacing w:line="275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Mst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Irin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Sultana</w:t>
                            </w:r>
                          </w:p>
                          <w:p w14:paraId="59827A3C" w14:textId="77777777" w:rsidR="003A1D21" w:rsidRDefault="005878FF">
                            <w:pPr>
                              <w:spacing w:line="275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Lecturer,Dept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of CSE</w:t>
                            </w:r>
                          </w:p>
                          <w:p w14:paraId="7D9832C6" w14:textId="77777777" w:rsidR="003A1D21" w:rsidRDefault="005878FF"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BAUET</w:t>
                            </w:r>
                          </w:p>
                          <w:p w14:paraId="52E0D41C" w14:textId="77777777" w:rsidR="003A1D21" w:rsidRDefault="003A1D21">
                            <w:pPr>
                              <w:spacing w:line="275" w:lineRule="auto"/>
                            </w:pPr>
                          </w:p>
                          <w:p w14:paraId="16360B85" w14:textId="77777777" w:rsidR="003A1D21" w:rsidRDefault="005878FF"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</w:p>
                          <w:p w14:paraId="32649C86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4pt;margin-top:14pt;height:224.65pt;width:204.5pt;z-index:251659264;mso-width-relative:page;mso-height-relative:page;" fillcolor="#FFFFFF" filled="t" stroked="f" coordsize="21600,21600" o:gfxdata="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mGLPYAAAACwEAAA8AAAAAAAAAAQAgAAAAIgAAAGRycy9kb3ducmV2&#10;LnhtbFBLAQIUABQAAAAIAIdO4kB0QSYV/AEAAPkDAAAOAAAAAAAAAAEAIAAAACc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Submitted to: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Md Omar Faruq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Lecturer,Dept of CSE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Mst. Irin Sultana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Lecturer,Dept of CSE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BAUET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br w:type="textWrapping"/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6E741EE2" w14:textId="77777777" w:rsidR="003A1D21" w:rsidRDefault="005878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14:paraId="77D1B2EB" w14:textId="77777777" w:rsidR="003A1D21" w:rsidRDefault="003A1D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9D416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Name:MD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Tanvir Ahmed</w:t>
      </w:r>
    </w:p>
    <w:p w14:paraId="53DA2D6D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Id: 19104012</w:t>
      </w:r>
    </w:p>
    <w:p w14:paraId="740D9BD7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Name: Naima Mannan Mumu</w:t>
      </w:r>
    </w:p>
    <w:p w14:paraId="492080DD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Id: 19104042</w:t>
      </w:r>
    </w:p>
    <w:p w14:paraId="7EFC7E91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Batch:9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</w:p>
    <w:p w14:paraId="37906A2D" w14:textId="77777777" w:rsidR="003A1D21" w:rsidRDefault="005878FF">
      <w:pPr>
        <w:spacing w:after="0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Year: 4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</w:p>
    <w:p w14:paraId="3A461099" w14:textId="77777777" w:rsidR="003A1D21" w:rsidRDefault="003A1D21">
      <w:pPr>
        <w:spacing w:after="0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</w:p>
    <w:p w14:paraId="2CF785AA" w14:textId="77777777" w:rsidR="003A1D21" w:rsidRDefault="003A1D21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ECF9A8F" w14:textId="77777777" w:rsidR="003A1D21" w:rsidRDefault="003A1D2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6D692495" w14:textId="77777777" w:rsidR="003A1D21" w:rsidRDefault="005878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Project title: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 Life</w:t>
      </w:r>
    </w:p>
    <w:p w14:paraId="75AD50A7" w14:textId="77777777" w:rsidR="003A1D21" w:rsidRDefault="003A1D2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14FBFF7F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Explanation of some existing system:</w:t>
      </w:r>
    </w:p>
    <w:p w14:paraId="2285631C" w14:textId="77777777" w:rsidR="003A1D21" w:rsidRPr="00B22918" w:rsidRDefault="005878FF">
      <w:pPr>
        <w:widowControl w:val="0"/>
        <w:spacing w:before="34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18">
        <w:rPr>
          <w:rFonts w:ascii="Times New Roman" w:eastAsia="Times New Roman" w:hAnsi="Times New Roman" w:cs="Times New Roman"/>
          <w:sz w:val="24"/>
          <w:szCs w:val="24"/>
        </w:rPr>
        <w:t xml:space="preserve">This Project Aims To Give </w:t>
      </w:r>
      <w:proofErr w:type="gramStart"/>
      <w:r w:rsidRPr="00B22918">
        <w:rPr>
          <w:rFonts w:ascii="Times New Roman" w:eastAsia="Times New Roman" w:hAnsi="Times New Roman" w:cs="Times New Roman"/>
          <w:sz w:val="24"/>
          <w:szCs w:val="24"/>
        </w:rPr>
        <w:t>A  People</w:t>
      </w:r>
      <w:proofErr w:type="gramEnd"/>
      <w:r w:rsidRPr="00B22918">
        <w:rPr>
          <w:rFonts w:ascii="Times New Roman" w:eastAsia="Times New Roman" w:hAnsi="Times New Roman" w:cs="Times New Roman"/>
          <w:sz w:val="24"/>
          <w:szCs w:val="24"/>
        </w:rPr>
        <w:t xml:space="preserve"> Healthy Lifestyle Without </w:t>
      </w:r>
      <w:proofErr w:type="spellStart"/>
      <w:r w:rsidRPr="00B22918">
        <w:rPr>
          <w:rFonts w:ascii="Times New Roman" w:eastAsia="Times New Roman" w:hAnsi="Times New Roman" w:cs="Times New Roman"/>
          <w:sz w:val="24"/>
          <w:szCs w:val="24"/>
        </w:rPr>
        <w:t>Medicine.People</w:t>
      </w:r>
      <w:proofErr w:type="spellEnd"/>
      <w:r w:rsidRPr="00B22918">
        <w:rPr>
          <w:rFonts w:ascii="Times New Roman" w:eastAsia="Times New Roman" w:hAnsi="Times New Roman" w:cs="Times New Roman"/>
          <w:sz w:val="24"/>
          <w:szCs w:val="24"/>
        </w:rPr>
        <w:t xml:space="preserve"> Can Give Treatment By Natural Food &amp; Workout .They Can Lead A Healthy Life -Style By The Help Of Our Online </w:t>
      </w:r>
      <w:proofErr w:type="spellStart"/>
      <w:r w:rsidRPr="00B22918">
        <w:rPr>
          <w:rFonts w:ascii="Times New Roman" w:eastAsia="Times New Roman" w:hAnsi="Times New Roman" w:cs="Times New Roman"/>
          <w:sz w:val="24"/>
          <w:szCs w:val="24"/>
        </w:rPr>
        <w:t>Trainer.They</w:t>
      </w:r>
      <w:proofErr w:type="spellEnd"/>
      <w:r w:rsidRPr="00B22918">
        <w:rPr>
          <w:rFonts w:ascii="Times New Roman" w:eastAsia="Times New Roman" w:hAnsi="Times New Roman" w:cs="Times New Roman"/>
          <w:sz w:val="24"/>
          <w:szCs w:val="24"/>
        </w:rPr>
        <w:t xml:space="preserve"> Can Also Hire Online</w:t>
      </w:r>
      <w:r w:rsidRPr="00B22918">
        <w:rPr>
          <w:rFonts w:ascii="Times New Roman" w:eastAsia="Times New Roman" w:hAnsi="Times New Roman" w:cs="Times New Roman"/>
          <w:sz w:val="24"/>
          <w:szCs w:val="24"/>
        </w:rPr>
        <w:t xml:space="preserve"> Trainer By Our Website</w:t>
      </w:r>
      <w:r w:rsidRPr="00B229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7F6F2" w14:textId="77777777" w:rsidR="003A1D21" w:rsidRPr="00B22918" w:rsidRDefault="003A1D2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99095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Additionally, for many Fitness sites, the focus has shifted away from Anti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Hospitality .Some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existing websites are,</w:t>
      </w:r>
    </w:p>
    <w:p w14:paraId="51FC88E8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Thenx</w:t>
      </w:r>
      <w:proofErr w:type="spellEnd"/>
    </w:p>
    <w:p w14:paraId="601D11E2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Exercise.Com</w:t>
      </w:r>
    </w:p>
    <w:p w14:paraId="5643F0A1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Athlean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</w:t>
      </w:r>
    </w:p>
    <w:p w14:paraId="07732F0D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Gym-Life</w:t>
      </w:r>
    </w:p>
    <w:p w14:paraId="68E0C20A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Australian Fitness Academy.</w:t>
      </w:r>
    </w:p>
    <w:p w14:paraId="1180DBF1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Mirror</w:t>
      </w:r>
    </w:p>
    <w:p w14:paraId="17826C05" w14:textId="77777777" w:rsidR="003A1D21" w:rsidRDefault="005878F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Yoga &amp; Fitness</w:t>
      </w:r>
    </w:p>
    <w:p w14:paraId="0176A987" w14:textId="77777777" w:rsidR="003A1D21" w:rsidRDefault="003A1D2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524BE0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Scope of 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works:</w:t>
      </w:r>
    </w:p>
    <w:p w14:paraId="3035B42F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website will have all updates information about </w:t>
      </w:r>
      <w:r>
        <w:rPr>
          <w:rFonts w:ascii="Times New Roman" w:eastAsia="Times New Roman" w:hAnsi="Times New Roman" w:cs="Times New Roman"/>
          <w:sz w:val="24"/>
          <w:szCs w:val="24"/>
        </w:rPr>
        <w:t>Diseases&amp; It’s Treatment &amp; Workout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There will be different section for </w:t>
      </w:r>
      <w:r>
        <w:rPr>
          <w:rFonts w:ascii="Times New Roman" w:eastAsia="Times New Roman" w:hAnsi="Times New Roman" w:cs="Times New Roman"/>
          <w:sz w:val="24"/>
          <w:szCs w:val="24"/>
        </w:rPr>
        <w:t>Anti-Hospitality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Can Hire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Trainer.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a login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where user can sign up for an account. </w:t>
      </w:r>
    </w:p>
    <w:p w14:paraId="174E2BEB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79CBB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ethodology:</w:t>
      </w:r>
    </w:p>
    <w:p w14:paraId="32447AEA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After entering in the website you will find several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Each button is for different purposes</w:t>
      </w:r>
    </w:p>
    <w:p w14:paraId="082C39B4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need to press login icon, and give 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log in.</w:t>
      </w:r>
    </w:p>
    <w:p w14:paraId="23AE67F0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do not have an account go to the sign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page , give you needed information and sign up </w:t>
      </w:r>
    </w:p>
    <w:p w14:paraId="74D628D8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9CB52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F582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C6B91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796BC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E63EC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BFBFF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78E43E6" wp14:editId="77CF91FD">
                <wp:simplePos x="0" y="0"/>
                <wp:positionH relativeFrom="column">
                  <wp:posOffset>2413000</wp:posOffset>
                </wp:positionH>
                <wp:positionV relativeFrom="paragraph">
                  <wp:posOffset>2857500</wp:posOffset>
                </wp:positionV>
                <wp:extent cx="294005" cy="70612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523" y="3436465"/>
                          <a:ext cx="274955" cy="68707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0pt;margin-top:225pt;height:55.6pt;width:23.15pt;z-index:251659264;mso-width-relative:page;mso-height-relative:page;" filled="f" stroked="t" coordsize="21600,21600" o:gfxdata="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w&#10;YRrI3AAAAAsBAAAPAAAAAAAAAAEAIAAAACIAAABkcnMvZG93bnJldi54bWxQSwECFAAUAAAACACH&#10;TuJAS89GW1kCAACxBAAADgAAAAAAAAABACAAAAArAQAAZHJzL2Uyb0RvYy54bWxQSwUGAAAAAAYA&#10;BgBZAQAA9gUAAAAA&#10;">
                <v:fill on="f" focussize="0,0"/>
                <v:stroke weight="1.5pt" color="#A5A5A5" miterlimit="8" joinstyle="miter" startarrowwidth="narrow" startarrowlength="short" endarrow="classic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208307" wp14:editId="074FA7F2">
                <wp:simplePos x="0" y="0"/>
                <wp:positionH relativeFrom="column">
                  <wp:posOffset>2578100</wp:posOffset>
                </wp:positionH>
                <wp:positionV relativeFrom="paragraph">
                  <wp:posOffset>4330700</wp:posOffset>
                </wp:positionV>
                <wp:extent cx="25400" cy="495935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033"/>
                          <a:ext cx="0" cy="4959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3pt;margin-top:341pt;height:39.05pt;width:2pt;z-index:251659264;mso-width-relative:page;mso-height-relative:page;" filled="f" stroked="t" coordsize="21600,21600" o:gfxdata="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dAJhNsAAAAL&#10;AQAADwAAAAAAAAABACAAAAAiAAAAZHJzL2Rvd25yZXYueG1sUEsBAhQAFAAAAAgAh07iQJmCvQtS&#10;AgAArAQAAA4AAAAAAAAAAQAgAAAAKgEAAGRycy9lMm9Eb2MueG1sUEsFBgAAAAAGAAYAWQEAAO4F&#10;AAAAAA==&#10;">
                <v:fill on="f" focussize="0,0"/>
                <v:stroke weight="1.5pt" color="#A5A5A5" miterlimit="8" joinstyle="miter" startarrowwidth="narrow" startarrowlength="short" endarrow="classic"/>
                <v:imagedata o:title=""/>
                <o:lock v:ext="edit" aspectratio="f"/>
              </v:shape>
            </w:pict>
          </mc:Fallback>
        </mc:AlternateContent>
      </w:r>
    </w:p>
    <w:p w14:paraId="1DEF465F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B7117" w14:textId="77777777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DE839A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EAA0E5" wp14:editId="652B2A96">
                <wp:simplePos x="0" y="0"/>
                <wp:positionH relativeFrom="column">
                  <wp:posOffset>3670300</wp:posOffset>
                </wp:positionH>
                <wp:positionV relativeFrom="paragraph">
                  <wp:posOffset>114300</wp:posOffset>
                </wp:positionV>
                <wp:extent cx="379095" cy="22034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362" y="3674492"/>
                          <a:ext cx="369277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4177F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9pt;margin-top:9pt;height:17.35pt;width:29.85pt;z-index:251659264;mso-width-relative:page;mso-height-relative:page;" filled="f" stroked="f" coordsize="21600,21600" o:gfxdata="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UE4qdQAAAAJ&#10;AQAADwAAAAAAAAABACAAAAAiAAAAZHJzL2Rvd25yZXYueG1sUEsBAhQAFAAAAAgAh07iQG1yOE3n&#10;AQAAzgMAAA4AAAAAAAAAAQAgAAAAI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0E6B9BB7" w14:textId="77777777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17D1E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0D9B94" wp14:editId="5916437F">
                <wp:simplePos x="0" y="0"/>
                <wp:positionH relativeFrom="column">
                  <wp:posOffset>2387600</wp:posOffset>
                </wp:positionH>
                <wp:positionV relativeFrom="paragraph">
                  <wp:posOffset>63500</wp:posOffset>
                </wp:positionV>
                <wp:extent cx="379095" cy="220345"/>
                <wp:effectExtent l="0" t="0" r="0" b="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362" y="3674492"/>
                          <a:ext cx="369277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D4D65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8pt;margin-top:5pt;height:17.35pt;width:29.85pt;z-index:251659264;mso-width-relative:page;mso-height-relative:page;" filled="f" stroked="f" coordsize="21600,21600" o:gfxdata="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F/a2tUA&#10;AAAJAQAADwAAAAAAAAABACAAAAAiAAAAZHJzL2Rvd25yZXYueG1sUEsBAhQAFAAAAAgAh07iQFx3&#10;wzjpAQAA0AMAAA4AAAAAAAAAAQAgAAAAJ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284AF5" wp14:editId="12D08175">
                <wp:simplePos x="0" y="0"/>
                <wp:positionH relativeFrom="column">
                  <wp:posOffset>2921000</wp:posOffset>
                </wp:positionH>
                <wp:positionV relativeFrom="paragraph">
                  <wp:posOffset>1193800</wp:posOffset>
                </wp:positionV>
                <wp:extent cx="379095" cy="220345"/>
                <wp:effectExtent l="0" t="0" r="0" b="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362" y="3674492"/>
                          <a:ext cx="369277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3E344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30pt;margin-top:94pt;height:17.35pt;width:29.85pt;z-index:251659264;mso-width-relative:page;mso-height-relative:page;" filled="f" stroked="f" coordsize="21600,21600" o:gfxdata="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ajQwfX&#10;AAAACwEAAA8AAAAAAAAAAQAgAAAAIgAAAGRycy9kb3ducmV2LnhtbFBLAQIUABQAAAAIAIdO4kBJ&#10;4w126AEAANA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0320EC" wp14:editId="6712D925">
                <wp:simplePos x="0" y="0"/>
                <wp:positionH relativeFrom="column">
                  <wp:posOffset>2387600</wp:posOffset>
                </wp:positionH>
                <wp:positionV relativeFrom="paragraph">
                  <wp:posOffset>4533900</wp:posOffset>
                </wp:positionV>
                <wp:extent cx="379095" cy="22034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362" y="3674492"/>
                          <a:ext cx="369277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3019E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8pt;margin-top:357pt;height:17.35pt;width:29.85pt;z-index:251659264;mso-width-relative:page;mso-height-relative:page;" filled="f" stroked="f" coordsize="21600,21600" o:gfxdata="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tSMAfX&#10;AAAACwEAAA8AAAAAAAAAAQAgAAAAIgAAAGRycy9kb3ducmV2LnhtbFBLAQIUABQAAAAIAIdO4kC2&#10;mnZ96AEAAM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21515B" wp14:editId="6E3B05FE">
                <wp:simplePos x="0" y="0"/>
                <wp:positionH relativeFrom="column">
                  <wp:posOffset>3644900</wp:posOffset>
                </wp:positionH>
                <wp:positionV relativeFrom="paragraph">
                  <wp:posOffset>3924300</wp:posOffset>
                </wp:positionV>
                <wp:extent cx="379095" cy="220345"/>
                <wp:effectExtent l="0" t="0" r="0" b="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362" y="3674492"/>
                          <a:ext cx="369277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A31DBF" w14:textId="77777777" w:rsidR="003A1D21" w:rsidRDefault="003A1D21">
                            <w:pPr>
                              <w:spacing w:line="275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7pt;margin-top:309pt;height:17.35pt;width:29.85pt;z-index:251659264;mso-width-relative:page;mso-height-relative:page;" filled="f" stroked="f" coordsize="21600,21600" o:gfxdata="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h5LFDX&#10;AAAACwEAAA8AAAAAAAAAAQAgAAAAIgAAAGRycy9kb3ducmV2LnhtbFBLAQIUABQAAAAIAIdO4kDB&#10;jUuH6AEAANA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5869C63B" w14:textId="77777777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E6B992" w14:textId="050B8AE4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A04B5" w14:textId="156B117D" w:rsidR="003A1D21" w:rsidRDefault="00B229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8AB68F" wp14:editId="34D79CEB">
            <wp:extent cx="506730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greenlif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7889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17B90E" wp14:editId="6C2310FF">
                <wp:simplePos x="0" y="0"/>
                <wp:positionH relativeFrom="column">
                  <wp:posOffset>3657600</wp:posOffset>
                </wp:positionH>
                <wp:positionV relativeFrom="paragraph">
                  <wp:posOffset>76200</wp:posOffset>
                </wp:positionV>
                <wp:extent cx="395605" cy="285115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2960" y="3642205"/>
                          <a:ext cx="3860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08DA0" w14:textId="77777777" w:rsidR="003A1D21" w:rsidRDefault="003A1D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8pt;margin-top:6pt;height:22.45pt;width:31.15pt;z-index:251659264;mso-width-relative:page;mso-height-relative:page;" filled="f" stroked="f" coordsize="21600,21600" o:gfxdata="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DlCH7VAAAA&#10;CQEAAA8AAAAAAAAAAQAgAAAAIgAAAGRycy9kb3ducmV2LnhtbFBLAQIUABQAAAAIAIdO4kAEwMTs&#10;5wEAANA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3773DF03" w14:textId="0204435C" w:rsidR="003A1D21" w:rsidRDefault="003A1D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E99CBA" w14:textId="77777777" w:rsidR="003A1D21" w:rsidRDefault="003A1D21" w:rsidP="00E51E4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2E5CB8" w14:textId="77777777" w:rsidR="003A1D21" w:rsidRDefault="005878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Figure: Flowchart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Green Life </w:t>
      </w:r>
    </w:p>
    <w:p w14:paraId="22A7CDD2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FB600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5E722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0C19F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Requirements of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proposed models for the development:</w:t>
      </w:r>
    </w:p>
    <w:p w14:paraId="07D0A211" w14:textId="77777777" w:rsidR="003A1D21" w:rsidRDefault="005878F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Developer</w:t>
      </w:r>
    </w:p>
    <w:p w14:paraId="69E62D95" w14:textId="77777777" w:rsidR="003A1D21" w:rsidRDefault="005878F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Software: </w:t>
      </w:r>
    </w:p>
    <w:p w14:paraId="3E6F8AF1" w14:textId="77777777" w:rsidR="003A1D21" w:rsidRDefault="005878FF">
      <w:pPr>
        <w:numPr>
          <w:ilvl w:val="0"/>
          <w:numId w:val="3"/>
        </w:numP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Xampp</w:t>
      </w:r>
      <w:proofErr w:type="spellEnd"/>
    </w:p>
    <w:p w14:paraId="583202E9" w14:textId="77777777" w:rsidR="003A1D21" w:rsidRDefault="005878FF">
      <w:pPr>
        <w:numPr>
          <w:ilvl w:val="0"/>
          <w:numId w:val="3"/>
        </w:numP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 Code</w:t>
      </w:r>
    </w:p>
    <w:p w14:paraId="11A689CD" w14:textId="77777777" w:rsidR="003A1D21" w:rsidRDefault="005878F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Computer</w:t>
      </w:r>
    </w:p>
    <w:p w14:paraId="3D013931" w14:textId="77777777" w:rsidR="003A1D21" w:rsidRDefault="005878F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</w:p>
    <w:p w14:paraId="72FBDDB8" w14:textId="77777777" w:rsidR="003A1D21" w:rsidRDefault="005878F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Language: </w:t>
      </w:r>
    </w:p>
    <w:p w14:paraId="4375E2A4" w14:textId="77777777" w:rsidR="003A1D21" w:rsidRDefault="005878FF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14:paraId="1C847EBA" w14:textId="77777777" w:rsidR="003A1D21" w:rsidRDefault="005878FF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14:paraId="21FE748C" w14:textId="77777777" w:rsidR="003A1D21" w:rsidRDefault="005878FF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 Script</w:t>
      </w:r>
    </w:p>
    <w:p w14:paraId="39C9E392" w14:textId="77777777" w:rsidR="003A1D21" w:rsidRDefault="005878FF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112C212C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1533F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395EA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B1FC6" w14:textId="77777777" w:rsidR="003A1D21" w:rsidRDefault="005878FF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Discussion:</w:t>
      </w:r>
    </w:p>
    <w:p w14:paraId="6BFEF32D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C3F61E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5.1 Advantage of Our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Website :</w:t>
      </w:r>
      <w:bookmarkStart w:id="0" w:name="_GoBack"/>
      <w:bookmarkEnd w:id="0"/>
      <w:proofErr w:type="gramEnd"/>
    </w:p>
    <w:p w14:paraId="2EC59E9D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website will provide features which are totally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of the website will be user friendly.</w:t>
      </w:r>
    </w:p>
    <w:p w14:paraId="6E62ABF9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C5F79" w14:textId="77777777" w:rsidR="003A1D21" w:rsidRDefault="005878F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Disadvantages of Our Website:</w:t>
      </w:r>
    </w:p>
    <w:p w14:paraId="0A979414" w14:textId="77777777" w:rsidR="003A1D21" w:rsidRDefault="00587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It Requires Continuous Time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Investment. ..</w:t>
      </w:r>
      <w:proofErr w:type="gramEnd"/>
    </w:p>
    <w:p w14:paraId="7418850D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52FFE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F0F3F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8B3FB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DAB0E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81021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F85DF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FAB95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6385D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D1B54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E53A9" w14:textId="77777777" w:rsidR="003A1D21" w:rsidRDefault="003A1D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3A1D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932A" w14:textId="77777777" w:rsidR="005878FF" w:rsidRDefault="005878FF">
      <w:pPr>
        <w:spacing w:line="240" w:lineRule="auto"/>
      </w:pPr>
      <w:r>
        <w:separator/>
      </w:r>
    </w:p>
  </w:endnote>
  <w:endnote w:type="continuationSeparator" w:id="0">
    <w:p w14:paraId="3B159F73" w14:textId="77777777" w:rsidR="005878FF" w:rsidRDefault="0058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Siyam Rupa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EA74" w14:textId="77777777" w:rsidR="005878FF" w:rsidRDefault="005878FF">
      <w:pPr>
        <w:spacing w:after="0"/>
      </w:pPr>
      <w:r>
        <w:separator/>
      </w:r>
    </w:p>
  </w:footnote>
  <w:footnote w:type="continuationSeparator" w:id="0">
    <w:p w14:paraId="15C43A85" w14:textId="77777777" w:rsidR="005878FF" w:rsidRDefault="005878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Roman"/>
      <w:lvlText w:val="%1."/>
      <w:lvlJc w:val="righ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21"/>
    <w:rsid w:val="003A1D21"/>
    <w:rsid w:val="004761E4"/>
    <w:rsid w:val="005878FF"/>
    <w:rsid w:val="00B22918"/>
    <w:rsid w:val="00E51E4E"/>
    <w:rsid w:val="3BF40881"/>
    <w:rsid w:val="4F4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4667"/>
  <w15:docId w15:val="{FC006E50-3FB7-423F-8D2E-FE66C570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HP-NPC</dc:creator>
  <cp:lastModifiedBy>ismail - [2010]</cp:lastModifiedBy>
  <cp:revision>3</cp:revision>
  <dcterms:created xsi:type="dcterms:W3CDTF">2022-10-06T14:52:00Z</dcterms:created>
  <dcterms:modified xsi:type="dcterms:W3CDTF">2022-10-23T16:33:00Z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58D795CA4A8B4517897D6E28FDA14033</vt:lpwstr>
  </property>
</Properties>
</file>